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DC6E" w14:textId="02D687A5" w:rsidR="00CE7248" w:rsidRDefault="00CE7248" w:rsidP="00CE7248">
      <w:r>
        <w:t>Chapter 1</w:t>
      </w:r>
      <w:r w:rsidR="00C63163">
        <w:t xml:space="preserve"> </w:t>
      </w:r>
      <w:r>
        <w:t>Self-Review Exercises 1.1</w:t>
      </w:r>
    </w:p>
    <w:p w14:paraId="477A2E65" w14:textId="77777777" w:rsidR="00CE7248" w:rsidRDefault="00CE7248" w:rsidP="00CE7248">
      <w:r>
        <w:t xml:space="preserve"> Fill in the blanks in each of the following statements:</w:t>
      </w:r>
    </w:p>
    <w:p w14:paraId="3552A8A4" w14:textId="14EC9FA1" w:rsidR="00CE7248" w:rsidRDefault="00CE7248" w:rsidP="00CE7248">
      <w:r>
        <w:t xml:space="preserve"> a) Computers process data under the control of sets of instructions called </w:t>
      </w:r>
      <w:r w:rsidRPr="00637040">
        <w:rPr>
          <w:b/>
          <w:bCs/>
        </w:rPr>
        <w:t>program</w:t>
      </w:r>
      <w:r w:rsidR="007F2D8F">
        <w:rPr>
          <w:b/>
          <w:bCs/>
        </w:rPr>
        <w:t>s</w:t>
      </w:r>
      <w:r w:rsidRPr="00637040">
        <w:rPr>
          <w:b/>
          <w:bCs/>
        </w:rPr>
        <w:t>.</w:t>
      </w:r>
      <w:r>
        <w:t xml:space="preserve"> </w:t>
      </w:r>
    </w:p>
    <w:p w14:paraId="3F1C6E26" w14:textId="77777777" w:rsidR="00CE7248" w:rsidRDefault="00CE7248" w:rsidP="00CE7248">
      <w:r>
        <w:t xml:space="preserve">b) The key logical units of the computer are the </w:t>
      </w:r>
      <w:r w:rsidRPr="00637040">
        <w:rPr>
          <w:b/>
          <w:bCs/>
        </w:rPr>
        <w:t>input unit, output unit, memory unit</w:t>
      </w:r>
      <w:r>
        <w:t xml:space="preserve">, </w:t>
      </w:r>
      <w:r w:rsidRPr="00637040">
        <w:rPr>
          <w:b/>
          <w:bCs/>
        </w:rPr>
        <w:t>arithmetic and logic unit, control unit</w:t>
      </w:r>
      <w:r>
        <w:t xml:space="preserve"> and </w:t>
      </w:r>
      <w:r w:rsidRPr="00637040">
        <w:rPr>
          <w:b/>
          <w:bCs/>
        </w:rPr>
        <w:t>central processing unit</w:t>
      </w:r>
      <w:r>
        <w:t xml:space="preserve">. </w:t>
      </w:r>
    </w:p>
    <w:p w14:paraId="40BA8816" w14:textId="3492DDC7" w:rsidR="00CE7248" w:rsidRDefault="00CE7248" w:rsidP="00CE7248">
      <w:r>
        <w:t xml:space="preserve">c) The three types of languages they are </w:t>
      </w:r>
      <w:r w:rsidRPr="00637040">
        <w:rPr>
          <w:b/>
          <w:bCs/>
        </w:rPr>
        <w:t>machine languag</w:t>
      </w:r>
      <w:r w:rsidR="007F2D8F">
        <w:rPr>
          <w:b/>
          <w:bCs/>
        </w:rPr>
        <w:t>e</w:t>
      </w:r>
      <w:r w:rsidRPr="00637040">
        <w:rPr>
          <w:b/>
          <w:bCs/>
        </w:rPr>
        <w:t>, assembly language</w:t>
      </w:r>
      <w:r>
        <w:t xml:space="preserve"> and </w:t>
      </w:r>
      <w:r w:rsidR="00A154D6" w:rsidRPr="00637040">
        <w:rPr>
          <w:b/>
          <w:bCs/>
        </w:rPr>
        <w:t>high-level</w:t>
      </w:r>
      <w:r w:rsidR="007F2D8F">
        <w:rPr>
          <w:b/>
          <w:bCs/>
        </w:rPr>
        <w:t xml:space="preserve"> </w:t>
      </w:r>
      <w:r w:rsidRPr="00637040">
        <w:rPr>
          <w:b/>
          <w:bCs/>
        </w:rPr>
        <w:t xml:space="preserve">language. </w:t>
      </w:r>
    </w:p>
    <w:p w14:paraId="4F039D7E" w14:textId="77777777" w:rsidR="00CE7248" w:rsidRDefault="00CE7248" w:rsidP="00CE7248">
      <w:r>
        <w:t xml:space="preserve">d) The programs that translate high-level language programs into machine language are called </w:t>
      </w:r>
      <w:r w:rsidRPr="00637040">
        <w:rPr>
          <w:b/>
          <w:bCs/>
        </w:rPr>
        <w:t>compilers</w:t>
      </w:r>
      <w:r>
        <w:t xml:space="preserve">. </w:t>
      </w:r>
    </w:p>
    <w:p w14:paraId="58BDBB05" w14:textId="77777777" w:rsidR="00CE7248" w:rsidRDefault="00CE7248" w:rsidP="00CE7248">
      <w:r>
        <w:t xml:space="preserve">e) </w:t>
      </w:r>
      <w:r w:rsidRPr="00637040">
        <w:rPr>
          <w:b/>
          <w:bCs/>
        </w:rPr>
        <w:t>Android</w:t>
      </w:r>
      <w:r>
        <w:t xml:space="preserve"> is an operating system for mobile devices based on the Linux kernel and Java. </w:t>
      </w:r>
    </w:p>
    <w:p w14:paraId="01BC9D44" w14:textId="77777777" w:rsidR="00CE7248" w:rsidRDefault="00CE7248" w:rsidP="00CE7248">
      <w:r>
        <w:t xml:space="preserve">f) </w:t>
      </w:r>
      <w:r w:rsidRPr="00637040">
        <w:rPr>
          <w:b/>
          <w:bCs/>
        </w:rPr>
        <w:t>Release software</w:t>
      </w:r>
      <w:r>
        <w:t xml:space="preserve"> is generally feature complete, (supposedly) bug free and ready for use by the community. </w:t>
      </w:r>
    </w:p>
    <w:p w14:paraId="3BE9E324" w14:textId="77777777" w:rsidR="00CE7248" w:rsidRDefault="00CE7248" w:rsidP="00CE7248">
      <w:r>
        <w:t xml:space="preserve">g) The Wii Remote, as well as many smartphones, use a(n) </w:t>
      </w:r>
      <w:r w:rsidRPr="00637040">
        <w:rPr>
          <w:b/>
          <w:bCs/>
        </w:rPr>
        <w:t>accelerometer</w:t>
      </w:r>
      <w:r>
        <w:t xml:space="preserve"> which allows the device to respond to motion. </w:t>
      </w:r>
    </w:p>
    <w:p w14:paraId="16BBA0B8" w14:textId="77777777" w:rsidR="00CE7248" w:rsidRDefault="00CE7248" w:rsidP="00CE7248"/>
    <w:p w14:paraId="371165A5" w14:textId="77777777" w:rsidR="00CE7248" w:rsidRDefault="00CE7248" w:rsidP="00CE7248">
      <w:r>
        <w:t>1.2 Fill in the blanks in each of the following sentences about the Java environment:</w:t>
      </w:r>
    </w:p>
    <w:p w14:paraId="31754AA0" w14:textId="77777777" w:rsidR="00CE7248" w:rsidRDefault="00CE7248" w:rsidP="00CE7248">
      <w:r>
        <w:t xml:space="preserve"> a) The</w:t>
      </w:r>
      <w:r w:rsidRPr="00637040">
        <w:rPr>
          <w:b/>
          <w:bCs/>
        </w:rPr>
        <w:t xml:space="preserve"> java</w:t>
      </w:r>
      <w:r>
        <w:t xml:space="preserve"> command from the JDK executes a Java application. </w:t>
      </w:r>
    </w:p>
    <w:p w14:paraId="7BBCB43D" w14:textId="77777777" w:rsidR="00CE7248" w:rsidRDefault="00CE7248" w:rsidP="00CE7248">
      <w:r>
        <w:t xml:space="preserve">b) The </w:t>
      </w:r>
      <w:r w:rsidRPr="00637040">
        <w:rPr>
          <w:b/>
          <w:bCs/>
        </w:rPr>
        <w:t>javac</w:t>
      </w:r>
      <w:r>
        <w:t xml:space="preserve"> command from the JDK compiles a Java program. </w:t>
      </w:r>
    </w:p>
    <w:p w14:paraId="115B7961" w14:textId="77777777" w:rsidR="00CE7248" w:rsidRDefault="00CE7248" w:rsidP="00CE7248">
      <w:r>
        <w:t>c) A Java source code file must end with the .</w:t>
      </w:r>
      <w:r w:rsidRPr="00637040">
        <w:rPr>
          <w:b/>
          <w:bCs/>
        </w:rPr>
        <w:t>java</w:t>
      </w:r>
      <w:r>
        <w:t xml:space="preserve"> file extension. </w:t>
      </w:r>
    </w:p>
    <w:p w14:paraId="7D4C4365" w14:textId="77777777" w:rsidR="00CE7248" w:rsidRDefault="00CE7248" w:rsidP="00CE7248">
      <w:r>
        <w:t xml:space="preserve">d) When a Java program is compiled, the file produced by the compiler ends with the </w:t>
      </w:r>
      <w:r w:rsidRPr="00637040">
        <w:rPr>
          <w:b/>
          <w:bCs/>
        </w:rPr>
        <w:t>.class</w:t>
      </w:r>
      <w:r>
        <w:t xml:space="preserve"> file extension. </w:t>
      </w:r>
    </w:p>
    <w:p w14:paraId="71C26CA1" w14:textId="77777777" w:rsidR="00CE7248" w:rsidRDefault="00CE7248" w:rsidP="00CE7248">
      <w:r>
        <w:t xml:space="preserve">e) The file produced by the Java compiler contains </w:t>
      </w:r>
      <w:r w:rsidRPr="00637040">
        <w:rPr>
          <w:b/>
          <w:bCs/>
        </w:rPr>
        <w:t>(jvm)</w:t>
      </w:r>
      <w:r>
        <w:t xml:space="preserve"> that are executed by the Java Virtual Machine. </w:t>
      </w:r>
    </w:p>
    <w:p w14:paraId="4ACE4EE7" w14:textId="77777777" w:rsidR="00CE7248" w:rsidRDefault="00CE7248" w:rsidP="00CE7248"/>
    <w:p w14:paraId="46BFC4D6" w14:textId="14034DF9" w:rsidR="00CE7248" w:rsidRDefault="00CE7248" w:rsidP="00CE7248">
      <w:r>
        <w:t xml:space="preserve">1.3 Fill in the blanks in each of the following statements </w:t>
      </w:r>
    </w:p>
    <w:p w14:paraId="45EF17A4" w14:textId="77777777" w:rsidR="00CE7248" w:rsidRDefault="00CE7248" w:rsidP="00CE7248">
      <w:r>
        <w:t xml:space="preserve">a) Objects enable the design practice of </w:t>
      </w:r>
      <w:r w:rsidRPr="007F2D8F">
        <w:rPr>
          <w:b/>
          <w:bCs/>
        </w:rPr>
        <w:t>encapsulation</w:t>
      </w:r>
      <w:r>
        <w:t xml:space="preserve"> —although they may know how to communicate with one another across well-defined interfaces, they normally are not allowed to know how other objects are implemented. </w:t>
      </w:r>
    </w:p>
    <w:p w14:paraId="006AB683" w14:textId="77777777" w:rsidR="00CE7248" w:rsidRDefault="00CE7248" w:rsidP="00CE7248">
      <w:r>
        <w:t xml:space="preserve">b) Java programmers concentrate on creating </w:t>
      </w:r>
      <w:r w:rsidRPr="007F2D8F">
        <w:rPr>
          <w:b/>
          <w:bCs/>
        </w:rPr>
        <w:t>classes,</w:t>
      </w:r>
      <w:r>
        <w:t xml:space="preserve"> which contain fields and the set of methods that manipulate those fields and provide services to clients. </w:t>
      </w:r>
    </w:p>
    <w:p w14:paraId="18E88174" w14:textId="20D0A100" w:rsidR="00CE7248" w:rsidRDefault="00CE7248" w:rsidP="00CE7248">
      <w:r>
        <w:lastRenderedPageBreak/>
        <w:t xml:space="preserve">c) The process of analyzing and designing a system from an object-oriented point of view is called </w:t>
      </w:r>
      <w:r w:rsidR="007F2D8F" w:rsidRPr="007F2D8F">
        <w:rPr>
          <w:b/>
          <w:bCs/>
        </w:rPr>
        <w:t>object-oriented</w:t>
      </w:r>
      <w:r w:rsidRPr="007F2D8F">
        <w:rPr>
          <w:b/>
          <w:bCs/>
        </w:rPr>
        <w:t xml:space="preserve"> design.</w:t>
      </w:r>
      <w:r>
        <w:t xml:space="preserve"> </w:t>
      </w:r>
    </w:p>
    <w:p w14:paraId="2ABB0C05" w14:textId="77777777" w:rsidR="00CE7248" w:rsidRDefault="00CE7248" w:rsidP="00CE7248">
      <w:r>
        <w:t>d) A new class of objects can be created conveniently by</w:t>
      </w:r>
      <w:r w:rsidRPr="007F2D8F">
        <w:rPr>
          <w:b/>
          <w:bCs/>
        </w:rPr>
        <w:t xml:space="preserve"> inheritance</w:t>
      </w:r>
      <w:r>
        <w:t xml:space="preserve"> —the new class (called the subclass) starts with the characteristics of an existing class (called the superclass), possibly customizing them and adding unique characteristics of its own. </w:t>
      </w:r>
    </w:p>
    <w:p w14:paraId="64C8E8BA" w14:textId="77777777" w:rsidR="00CE7248" w:rsidRDefault="00CE7248" w:rsidP="00CE7248">
      <w:r>
        <w:t xml:space="preserve">e) </w:t>
      </w:r>
      <w:r w:rsidRPr="007F2D8F">
        <w:rPr>
          <w:b/>
          <w:bCs/>
        </w:rPr>
        <w:t>Unified modeling</w:t>
      </w:r>
      <w:r>
        <w:t xml:space="preserve"> </w:t>
      </w:r>
      <w:r w:rsidRPr="007F2D8F">
        <w:rPr>
          <w:b/>
          <w:bCs/>
        </w:rPr>
        <w:t>language</w:t>
      </w:r>
      <w:r>
        <w:t xml:space="preserve"> is a graphical language that allows people who design software systems to use an industry-standard notation to represent them. </w:t>
      </w:r>
    </w:p>
    <w:p w14:paraId="0A952604" w14:textId="77777777" w:rsidR="00CE7248" w:rsidRDefault="00CE7248" w:rsidP="00CE7248">
      <w:r>
        <w:t xml:space="preserve">f) The size, shape, color and weight of an object are considered </w:t>
      </w:r>
      <w:r w:rsidRPr="007F2D8F">
        <w:rPr>
          <w:b/>
          <w:bCs/>
        </w:rPr>
        <w:t>attributes</w:t>
      </w:r>
      <w:r>
        <w:t xml:space="preserve"> of the object’s class.</w:t>
      </w:r>
    </w:p>
    <w:p w14:paraId="16E01B9B" w14:textId="77777777" w:rsidR="00CE7248" w:rsidRDefault="00CE7248" w:rsidP="00CE7248"/>
    <w:p w14:paraId="2E8FCCF8" w14:textId="77777777" w:rsidR="00CE7248" w:rsidRDefault="00CE7248" w:rsidP="00CE7248">
      <w:r>
        <w:t xml:space="preserve">Exercises 1.4 Fill in the blanks in each of the following statements: </w:t>
      </w:r>
    </w:p>
    <w:p w14:paraId="5DB720C1" w14:textId="77777777" w:rsidR="00CE7248" w:rsidRDefault="00CE7248" w:rsidP="00CE7248">
      <w:r>
        <w:t xml:space="preserve">a) The logical unit that receives information from outside the computer for use by the computer is the </w:t>
      </w:r>
      <w:r w:rsidRPr="007F2D8F">
        <w:rPr>
          <w:b/>
          <w:bCs/>
        </w:rPr>
        <w:t>input unit.</w:t>
      </w:r>
      <w:r>
        <w:t xml:space="preserve"> </w:t>
      </w:r>
    </w:p>
    <w:p w14:paraId="55708413" w14:textId="3C04DDF7" w:rsidR="00CE7248" w:rsidRDefault="00CE7248" w:rsidP="00CE7248">
      <w:r>
        <w:t xml:space="preserve">b) The process of instructing the computer to solve a problem is called </w:t>
      </w:r>
      <w:r w:rsidR="007F2D8F" w:rsidRPr="007F2D8F">
        <w:rPr>
          <w:b/>
          <w:bCs/>
        </w:rPr>
        <w:t>programming.</w:t>
      </w:r>
      <w:r>
        <w:t xml:space="preserve"> </w:t>
      </w:r>
    </w:p>
    <w:p w14:paraId="58879F53" w14:textId="77777777" w:rsidR="00CE7248" w:rsidRDefault="00CE7248" w:rsidP="00CE7248">
      <w:r>
        <w:t xml:space="preserve">c) </w:t>
      </w:r>
      <w:r w:rsidRPr="007F2D8F">
        <w:rPr>
          <w:b/>
          <w:bCs/>
        </w:rPr>
        <w:t>Assembly language</w:t>
      </w:r>
      <w:r>
        <w:t xml:space="preserve"> is a type of computer language that uses English-like abbreviations for machine-language instructions. </w:t>
      </w:r>
    </w:p>
    <w:p w14:paraId="65F8057F" w14:textId="77777777" w:rsidR="00CE7248" w:rsidRDefault="00CE7248" w:rsidP="00CE7248">
      <w:r>
        <w:t xml:space="preserve">d) </w:t>
      </w:r>
      <w:r w:rsidRPr="007F2D8F">
        <w:rPr>
          <w:b/>
          <w:bCs/>
        </w:rPr>
        <w:t>Output unit</w:t>
      </w:r>
      <w:r>
        <w:t xml:space="preserve"> is a logical unit that sends information which has already been processed by the computer to various devices so that it may be used outside the computer. </w:t>
      </w:r>
    </w:p>
    <w:p w14:paraId="76F7CAE0" w14:textId="77777777" w:rsidR="00CE7248" w:rsidRDefault="00CE7248" w:rsidP="00CE7248">
      <w:r>
        <w:t xml:space="preserve">e) </w:t>
      </w:r>
      <w:r w:rsidRPr="007F2D8F">
        <w:rPr>
          <w:b/>
          <w:bCs/>
        </w:rPr>
        <w:t>Memory unit</w:t>
      </w:r>
      <w:r>
        <w:t xml:space="preserve"> and </w:t>
      </w:r>
      <w:r w:rsidRPr="007F2D8F">
        <w:rPr>
          <w:b/>
          <w:bCs/>
        </w:rPr>
        <w:t>secondary storage unit</w:t>
      </w:r>
      <w:r>
        <w:t xml:space="preserve"> are logical units of the computer that retain information. </w:t>
      </w:r>
    </w:p>
    <w:p w14:paraId="1B2EE93D" w14:textId="77777777" w:rsidR="00CE7248" w:rsidRDefault="00CE7248" w:rsidP="00CE7248">
      <w:r>
        <w:t xml:space="preserve">f) </w:t>
      </w:r>
      <w:r w:rsidRPr="007F2D8F">
        <w:rPr>
          <w:b/>
          <w:bCs/>
        </w:rPr>
        <w:t>Arithmetic and logic unit</w:t>
      </w:r>
      <w:r>
        <w:t xml:space="preserve"> is a logical unit of the computer that performs calculations.</w:t>
      </w:r>
    </w:p>
    <w:p w14:paraId="71B6985B" w14:textId="77777777" w:rsidR="00CE7248" w:rsidRDefault="00CE7248" w:rsidP="00CE7248">
      <w:r>
        <w:t xml:space="preserve"> g) </w:t>
      </w:r>
      <w:r w:rsidRPr="007F2D8F">
        <w:rPr>
          <w:b/>
          <w:bCs/>
        </w:rPr>
        <w:t>Arithmetic and logic unit</w:t>
      </w:r>
      <w:r>
        <w:t xml:space="preserve"> is a logical unit of the computer that makes logical decisions. </w:t>
      </w:r>
    </w:p>
    <w:p w14:paraId="04FFDB0A" w14:textId="77777777" w:rsidR="00CE7248" w:rsidRDefault="00CE7248" w:rsidP="00CE7248">
      <w:r>
        <w:t xml:space="preserve">h) </w:t>
      </w:r>
      <w:r w:rsidRPr="003E5F79">
        <w:rPr>
          <w:b/>
          <w:bCs/>
        </w:rPr>
        <w:t>High level languages</w:t>
      </w:r>
      <w:r>
        <w:t xml:space="preserve"> are most convenient to the programmer for writing programs quickly and easily. </w:t>
      </w:r>
    </w:p>
    <w:p w14:paraId="6682CB66" w14:textId="43290240" w:rsidR="00CE7248" w:rsidRDefault="00CE7248" w:rsidP="00CE7248">
      <w:proofErr w:type="spellStart"/>
      <w:r>
        <w:t>i</w:t>
      </w:r>
      <w:proofErr w:type="spellEnd"/>
      <w:r>
        <w:t xml:space="preserve">) The only language a computer can directly understand is that </w:t>
      </w:r>
      <w:r w:rsidR="003E5F79">
        <w:t>computer’s</w:t>
      </w:r>
      <w:r>
        <w:t xml:space="preserve"> </w:t>
      </w:r>
      <w:r w:rsidRPr="003E5F79">
        <w:rPr>
          <w:b/>
          <w:bCs/>
        </w:rPr>
        <w:t>machine language</w:t>
      </w:r>
    </w:p>
    <w:p w14:paraId="42C1EDCF" w14:textId="77777777" w:rsidR="00CE7248" w:rsidRDefault="00CE7248" w:rsidP="00CE7248">
      <w:r>
        <w:t xml:space="preserve">j) </w:t>
      </w:r>
      <w:r w:rsidRPr="003E5F79">
        <w:rPr>
          <w:b/>
          <w:bCs/>
        </w:rPr>
        <w:t>Control unit</w:t>
      </w:r>
      <w:r>
        <w:t xml:space="preserve"> is a logical unit of the computer that coordinates the activities of all the other logical units. </w:t>
      </w:r>
    </w:p>
    <w:p w14:paraId="24CCEB4D" w14:textId="77777777" w:rsidR="00CE7248" w:rsidRDefault="00CE7248" w:rsidP="00CE7248"/>
    <w:p w14:paraId="646BBF4A" w14:textId="77777777" w:rsidR="00CE7248" w:rsidRDefault="00CE7248" w:rsidP="00CE7248">
      <w:r>
        <w:t xml:space="preserve">1.5 Fill in the blanks in each of the following statements: </w:t>
      </w:r>
    </w:p>
    <w:p w14:paraId="14965D51" w14:textId="77777777" w:rsidR="00CE7248" w:rsidRDefault="00CE7248" w:rsidP="00CE7248">
      <w:r>
        <w:lastRenderedPageBreak/>
        <w:t xml:space="preserve">a) The </w:t>
      </w:r>
      <w:r w:rsidRPr="003E5F79">
        <w:rPr>
          <w:b/>
          <w:bCs/>
        </w:rPr>
        <w:t>java</w:t>
      </w:r>
      <w:r>
        <w:t xml:space="preserve"> programming language is now used to develop large-scale enterprise applications, to enhance the functionality of web servers, to provide applications for consumer devices and for many other purposes. </w:t>
      </w:r>
    </w:p>
    <w:p w14:paraId="6786A153" w14:textId="77777777" w:rsidR="00CE7248" w:rsidRDefault="00CE7248" w:rsidP="00CE7248">
      <w:r>
        <w:t xml:space="preserve">b) </w:t>
      </w:r>
      <w:r w:rsidRPr="003E5F79">
        <w:rPr>
          <w:b/>
          <w:bCs/>
        </w:rPr>
        <w:t>C</w:t>
      </w:r>
      <w:r>
        <w:t xml:space="preserve"> initially became widely known as the development language of the UNIX operating system. </w:t>
      </w:r>
    </w:p>
    <w:p w14:paraId="32E7D022" w14:textId="77777777" w:rsidR="00CE7248" w:rsidRDefault="00CE7248" w:rsidP="00CE7248">
      <w:r>
        <w:t xml:space="preserve">c) The </w:t>
      </w:r>
      <w:r w:rsidRPr="003E5F79">
        <w:rPr>
          <w:b/>
          <w:bCs/>
        </w:rPr>
        <w:t>transmission</w:t>
      </w:r>
      <w:r>
        <w:t xml:space="preserve"> control protocol ensures that messages, consisting of sequentially numbered pieces called bytes, were properly routed from sender to receiver, arrived intact and were assembled in the correct order. </w:t>
      </w:r>
    </w:p>
    <w:p w14:paraId="0228802C" w14:textId="17482BD7" w:rsidR="00CE7248" w:rsidRDefault="00CE7248" w:rsidP="00CE7248">
      <w:r>
        <w:t xml:space="preserve">d) The </w:t>
      </w:r>
      <w:r w:rsidRPr="003E5F79">
        <w:rPr>
          <w:b/>
          <w:bCs/>
        </w:rPr>
        <w:t>C++</w:t>
      </w:r>
      <w:r>
        <w:t xml:space="preserve"> programming language was developed by Bjarne Stroustrup in the early 1980s at Bell Laboratories. </w:t>
      </w:r>
    </w:p>
    <w:p w14:paraId="46C6A1BC" w14:textId="77777777" w:rsidR="003E5F79" w:rsidRDefault="003E5F79" w:rsidP="00CE7248"/>
    <w:p w14:paraId="66C9C6F6" w14:textId="77777777" w:rsidR="00CE7248" w:rsidRDefault="00CE7248" w:rsidP="00CE7248">
      <w:r>
        <w:t xml:space="preserve">1.6 Fill in the blanks in each of the following statements: </w:t>
      </w:r>
    </w:p>
    <w:p w14:paraId="65E2C74D" w14:textId="65302D13" w:rsidR="00CE7248" w:rsidRDefault="00CE7248" w:rsidP="00CE7248">
      <w:r>
        <w:t>a) Java programs normally go through five phases—</w:t>
      </w:r>
      <w:r w:rsidRPr="003E5F79">
        <w:rPr>
          <w:b/>
          <w:bCs/>
        </w:rPr>
        <w:t xml:space="preserve">edit, compile, </w:t>
      </w:r>
      <w:r w:rsidR="003E5F79" w:rsidRPr="003E5F79">
        <w:rPr>
          <w:b/>
          <w:bCs/>
        </w:rPr>
        <w:t>load, verify</w:t>
      </w:r>
      <w:r>
        <w:t xml:space="preserve"> and </w:t>
      </w:r>
      <w:r w:rsidRPr="003E5F79">
        <w:rPr>
          <w:b/>
          <w:bCs/>
        </w:rPr>
        <w:t>execute.</w:t>
      </w:r>
      <w:r>
        <w:t xml:space="preserve"> </w:t>
      </w:r>
    </w:p>
    <w:p w14:paraId="4804B016" w14:textId="5F715A5C" w:rsidR="00CE7248" w:rsidRDefault="00CE7248" w:rsidP="00CE7248">
      <w:r>
        <w:t xml:space="preserve">b) A(n) </w:t>
      </w:r>
      <w:r w:rsidRPr="003E5F79">
        <w:rPr>
          <w:b/>
          <w:bCs/>
        </w:rPr>
        <w:t xml:space="preserve">integrated development </w:t>
      </w:r>
      <w:r w:rsidR="003E5F79" w:rsidRPr="003E5F79">
        <w:rPr>
          <w:b/>
          <w:bCs/>
        </w:rPr>
        <w:t>environment</w:t>
      </w:r>
      <w:r w:rsidR="003E5F79">
        <w:t xml:space="preserve"> provides</w:t>
      </w:r>
      <w:r>
        <w:t xml:space="preserve"> many tools that support the software development process, such as editors for writing and editing programs, debuggers for locating logic errors in programs, and many other features. </w:t>
      </w:r>
    </w:p>
    <w:p w14:paraId="76E41108" w14:textId="77777777" w:rsidR="00CE7248" w:rsidRDefault="00CE7248" w:rsidP="00CE7248">
      <w:r>
        <w:t xml:space="preserve">c) The command java invokes the </w:t>
      </w:r>
      <w:r w:rsidRPr="003E5F79">
        <w:rPr>
          <w:b/>
          <w:bCs/>
        </w:rPr>
        <w:t>java virtual machine</w:t>
      </w:r>
      <w:r>
        <w:t xml:space="preserve">, which executes Java programs. </w:t>
      </w:r>
    </w:p>
    <w:p w14:paraId="266E6654" w14:textId="77777777" w:rsidR="00CE7248" w:rsidRDefault="00CE7248" w:rsidP="00CE7248">
      <w:r>
        <w:t xml:space="preserve">d) A(n) </w:t>
      </w:r>
      <w:r w:rsidRPr="003E5F79">
        <w:rPr>
          <w:b/>
          <w:bCs/>
        </w:rPr>
        <w:t>virtual machine</w:t>
      </w:r>
      <w:r>
        <w:t xml:space="preserve"> is a software application that simulates a computer, but hides the underlying operating system and hardware from the programs that interact with it.</w:t>
      </w:r>
    </w:p>
    <w:p w14:paraId="74587942" w14:textId="32E26720" w:rsidR="00CE7248" w:rsidRDefault="00CE7248" w:rsidP="00CE7248">
      <w:r>
        <w:t xml:space="preserve"> e) The </w:t>
      </w:r>
      <w:r w:rsidRPr="003E5F79">
        <w:rPr>
          <w:b/>
          <w:bCs/>
        </w:rPr>
        <w:t>class loader</w:t>
      </w:r>
      <w:r>
        <w:t xml:space="preserve"> takes the .class files containing the program’s bytecodes and transfers them to primary memory.</w:t>
      </w:r>
    </w:p>
    <w:p w14:paraId="46C9D0E8" w14:textId="0AA917D0" w:rsidR="00CE7248" w:rsidRDefault="00CE7248" w:rsidP="00CE7248">
      <w:r>
        <w:t xml:space="preserve">f) The </w:t>
      </w:r>
      <w:r w:rsidRPr="00066112">
        <w:rPr>
          <w:b/>
          <w:bCs/>
        </w:rPr>
        <w:t>bytecode</w:t>
      </w:r>
      <w:r>
        <w:t xml:space="preserve"> verifier examines bytecodes to ensure that they’re valid.</w:t>
      </w:r>
    </w:p>
    <w:p w14:paraId="47603D55" w14:textId="77777777" w:rsidR="00CE7248" w:rsidRDefault="00CE7248" w:rsidP="00CE7248"/>
    <w:p w14:paraId="4625F9CC" w14:textId="70446379" w:rsidR="00C63163" w:rsidRDefault="00CE7248" w:rsidP="00C63163">
      <w:r>
        <w:t>1.7 Explain the two compilation phases of Java programs.</w:t>
      </w:r>
    </w:p>
    <w:p w14:paraId="4DC3EFDD" w14:textId="40AE96FE" w:rsidR="00C63163" w:rsidRDefault="00C63163" w:rsidP="00C63163">
      <w:r>
        <w:t>Java compilation involves two main phases:</w:t>
      </w:r>
    </w:p>
    <w:p w14:paraId="57EC391E" w14:textId="04E361D3" w:rsidR="00C63163" w:rsidRDefault="00C63163" w:rsidP="00C63163">
      <w:r>
        <w:t>1. Compilation: In this phase, the Java compiler (javac) translates the Java source code (.java file) into an intermediate format called bytecode (.class file). This bytecode is platform-independent, meaning it can run on any device that has a Java Virtual Machine (JVM) installed.</w:t>
      </w:r>
    </w:p>
    <w:p w14:paraId="7D862A1E" w14:textId="222C7D13" w:rsidR="00C63163" w:rsidRDefault="00C63163" w:rsidP="00C63163">
      <w:r>
        <w:t xml:space="preserve">2. Execution: When the Java program is run, the JVM loads the bytecode and performs a second compilation step called Just-In-Time (JIT) compilation. During JIT compilation, the </w:t>
      </w:r>
      <w:r>
        <w:lastRenderedPageBreak/>
        <w:t>JVM translates the bytecode into native machine code that's specific to the underlying platform. This native code is then executed by the CPU.</w:t>
      </w:r>
    </w:p>
    <w:p w14:paraId="7DA4523C" w14:textId="1F0AABF9" w:rsidR="00CE7248" w:rsidRDefault="00C63163" w:rsidP="00C63163">
      <w:r>
        <w:t>These two phases enable Java's "Write Once, Run Anywhere" (WORA) capability, allowing Java programs to run on multiple platforms without modification.</w:t>
      </w:r>
    </w:p>
    <w:sectPr w:rsidR="00CE72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112"/>
    <w:rsid w:val="001029ED"/>
    <w:rsid w:val="0015074B"/>
    <w:rsid w:val="0029639D"/>
    <w:rsid w:val="00326F90"/>
    <w:rsid w:val="003E5F79"/>
    <w:rsid w:val="006272EA"/>
    <w:rsid w:val="006334A4"/>
    <w:rsid w:val="00637040"/>
    <w:rsid w:val="007F2D8F"/>
    <w:rsid w:val="00983941"/>
    <w:rsid w:val="009B3B8E"/>
    <w:rsid w:val="00A154D6"/>
    <w:rsid w:val="00AA1D8D"/>
    <w:rsid w:val="00B47730"/>
    <w:rsid w:val="00C63163"/>
    <w:rsid w:val="00C817E2"/>
    <w:rsid w:val="00CB0664"/>
    <w:rsid w:val="00CE7248"/>
    <w:rsid w:val="00D150E3"/>
    <w:rsid w:val="00D977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21820"/>
  <w14:defaultImageDpi w14:val="300"/>
  <w15:docId w15:val="{156AD6E4-7E1D-4447-95BD-68FA35BA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Oluwaseun Ajiginni</cp:lastModifiedBy>
  <cp:revision>4</cp:revision>
  <dcterms:created xsi:type="dcterms:W3CDTF">2025-10-26T13:06:00Z</dcterms:created>
  <dcterms:modified xsi:type="dcterms:W3CDTF">2025-10-26T13:06:00Z</dcterms:modified>
  <cp:category/>
</cp:coreProperties>
</file>